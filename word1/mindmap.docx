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Mind Map: Healthy Lifestyle</w:t>
      </w:r>
    </w:p>
    <w:p>
      <w:r>
        <w:drawing>
          <wp:inline xmlns:a="http://schemas.openxmlformats.org/drawingml/2006/main" xmlns:pic="http://schemas.openxmlformats.org/drawingml/2006/picture">
            <wp:extent cx="4572000" cy="42957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nd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mind map shows key aspects of maintaining a healthy lifestyle.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